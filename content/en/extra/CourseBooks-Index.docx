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13B" w:rsidRDefault="002A5FFB">
      <w:pPr>
        <w:pStyle w:val="Title"/>
      </w:pPr>
      <w:bookmarkStart w:id="0" w:name="_GoBack"/>
      <w:bookmarkEnd w:id="0"/>
      <w:r>
        <w:t>Index</w:t>
      </w:r>
    </w:p>
    <w:p w:rsidR="008A6BDE" w:rsidRPr="008A6BDE" w:rsidRDefault="008A6BDE" w:rsidP="008A6BDE"/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F3604" w:rsidTr="009F3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.vmdk</w:t>
            </w:r>
          </w:p>
        </w:tc>
        <w:tc>
          <w:tcPr>
            <w:tcW w:w="4320" w:type="dxa"/>
          </w:tcPr>
          <w:p w:rsidR="009F3604" w:rsidRDefault="00CC73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1:162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.vmsn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1:162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.vmss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1:162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.vmx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1:162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/dev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1:176, 1:183-184, 2:112, 4:74, 5:46-47, 5:64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/etc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1:113, 1:176, 1:178-179, 1:183, 1:193, 1:202, 2:72, 2:113, 2:117, 2:127, 4:5, 4:24-26, 4:31, 4:34, 5:64, 5:66, 6:48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/etc/passwd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1:113, </w:t>
            </w:r>
            <w:r>
              <w:t>1:176, 1:183, 4:24-25, 4:31, 4:34, 6:48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/etc/shadow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1:176, 1:183, 4:5, 4:24-26, 4:31, 4:34, 6:48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/lib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1:176, 1:190, 3:27, 3:106, 3:110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/mnt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1:176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/opt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1:176, 1:181, 1:186, 1:199, 3:54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/proc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1:176, 5:46, 5:53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/root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1:176, 1:183, 3:59, 3:97, 5:50, </w:t>
            </w:r>
            <w:r>
              <w:t>5:56, 5:59, 5:103-104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/tmp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1:176-177, 1:180, 4:34, 5:64, 6:48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/usr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1:176, 2:72, 4:20, 5:64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/var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1:176, 1:202, 3:58, 3:106, 3:110, 5:66, 5:70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3DES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4:13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802.11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5:125</w:t>
            </w:r>
          </w:p>
        </w:tc>
      </w:tr>
    </w:tbl>
    <w:p w:rsidR="009F3604" w:rsidRDefault="00CC73BA">
      <w:pPr>
        <w:pStyle w:val="Heading1"/>
      </w:pPr>
      <w:r>
        <w:t>A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F3604" w:rsidTr="009F3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Abel</w:t>
            </w:r>
          </w:p>
        </w:tc>
        <w:tc>
          <w:tcPr>
            <w:tcW w:w="4320" w:type="dxa"/>
          </w:tcPr>
          <w:p w:rsidR="009F3604" w:rsidRDefault="00CC73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1:144, 2:5, 2:91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abs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1:9, 1:45, 1:77-78, 1:102, 1:158, 1:164, 1:167, 1:171, </w:t>
            </w:r>
            <w:r>
              <w:t>1:175, 1:179, 1:185-187, 1:192, 1:197, 1:201, 1:207, 2:2, 2:46, 2:65, 2:112, 2:119, 2:143-144, 3:56, 3:65, 4:2, 4:65, 4:69, 4:106, 5:9, 5:39, 5:83, 5:95, 6:6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Absolute Reference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1:179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Account harvesting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4:2, 4:76-77, 4:79, 4:81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Acrobat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3:101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 xml:space="preserve">Active </w:t>
            </w:r>
            <w:r>
              <w:t>Directory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4:5, 4:18-20, 4:47, 4:55-56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ActiveX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4:117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Address Resolution Protocol (ARP)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2:103, 2:138, 3:2, 3:28-30, 3:32-33, 3:37, </w:t>
            </w:r>
            <w:r>
              <w:lastRenderedPageBreak/>
              <w:t>3:50, 3:52, 3:57-58, 6:14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lastRenderedPageBreak/>
              <w:t>ADMIN$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2:132-133, 2:136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Adobe Reader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3:82, 3:101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Advanced Intrusion Detection Environment (AIDE)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5:57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advfirewall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1:63, 6:5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Aircrack-ng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2:75-76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Airdecap-ng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2:76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AirMagnet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2:85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American Registry for Internet Numbers (ARIN)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6:20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AntiVirus (AV)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1:21, 1:48, 1:53, 1:106, 1:121-122, 1:139, 1:142, 3:9, 3:101, 3:104, 3:109, 3:111, 3:113-114, 4:57, </w:t>
            </w:r>
            <w:r>
              <w:t>4:67, 4:70, 4:138, 5:9-10, 5:18, 5:56, 5:77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API Hooking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5:36, 5:39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Application Whitelisting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3:89, 3:104, 3:113, 4:70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application.evtx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5:81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apropos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1:205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archive.org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2:46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Armitage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3:81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Arpspoof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3:32-33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Aruba Networks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2:85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ASLEAP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2:80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Assembly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2:119, 3:71, 3:75, 3:109, 3:111, 5:19, 5:101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Assign special privileges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5:86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Assigning Handlers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1:44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ATT&amp;CK Framework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1:82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Attestation Forms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1:84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Aurora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1:135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autorunssc.exe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1:130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AutoStart Entry Points (ASEPs)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1:67-68, 1:132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 xml:space="preserve">AutoStart Entry Points </w:t>
            </w:r>
            <w:r>
              <w:t>(ASEs)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1:67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Avatar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5:52</w:t>
            </w:r>
          </w:p>
        </w:tc>
      </w:tr>
    </w:tbl>
    <w:p w:rsidR="009F3604" w:rsidRDefault="00CC73BA">
      <w:pPr>
        <w:pStyle w:val="Heading1"/>
      </w:pPr>
      <w:r>
        <w:t>B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F3604" w:rsidTr="009F3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Backdoor</w:t>
            </w:r>
          </w:p>
        </w:tc>
        <w:tc>
          <w:tcPr>
            <w:tcW w:w="4320" w:type="dxa"/>
          </w:tcPr>
          <w:p w:rsidR="009F3604" w:rsidRDefault="00CC73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1:50-52, 1:61, 1:101, 1:106, 1:108, 1:112, 1:133, 1:187-188, 1:200, 2:79, 2:138, 3:12, 3:15-16, 3:20-21, 3:34, 3:56, 3:114, 4:64, 5:2, 5:6-7, 5:9-10, 5:14-16, 5:18, 5:22, 5:32-34, 5:41, 5:43, 5:47, 5:92, 5:97, </w:t>
            </w:r>
            <w:r>
              <w:lastRenderedPageBreak/>
              <w:t>5:102, 5:</w:t>
            </w:r>
            <w:r>
              <w:t>135, 6:13, 6:19, 6:27, 6:31, 6:34-36, 6:41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lastRenderedPageBreak/>
              <w:t>Backdoor Factory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3:34, 3:114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Badsum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2:117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Baidu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2:44, 2:47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Banner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1:22, 1:26, 1:145, 1:150, 2:58, 2:63, 2:70, 5:109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Banners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1:22, 1:145, 1:150, 2:58, 2:63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Base64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1:65, 1:74, 3:106, 4:25, 4:117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Baselining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1:130, 5:85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bcrypt (Password Hashing)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4:13, 4:28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Bettercap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3:32, 3:34, 3:39, 3:47-48, 3:56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BeyondTrust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2:122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Bind shell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3:83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Binders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5:18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Bing Diggity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2:50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BlackShades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5:9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Bloodhound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2:139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Blowfish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4:13, 4:24-25, 4:33, 5:111-112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Blue Coat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1:147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Blue Pill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5:48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Border Gateway Protocol (BGP)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5:153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Botnet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1:96, 1:121, 4:64, 4:66, 4:131, 4:133, 4:135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Bots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2:51, 2:108, 4:2, 4:59-70, 4:132, 4:138, 5:150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Bridged network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1:166, 4:37, 6:5-6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Browser Exploit Against SSL/TLS (BEAST)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3:46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Browser Exploit</w:t>
            </w:r>
            <w:r>
              <w:t>ation Framework (BeEF)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3:32, 4:2, 4:72, 4:103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BSDI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4:33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btmp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5:70-71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Bugtraq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1:16, 1:81, 5:158-159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Burp Pro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4:78-80, 4:116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Burp Suite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4:89, 4:116</w:t>
            </w:r>
          </w:p>
        </w:tc>
      </w:tr>
    </w:tbl>
    <w:p w:rsidR="009F3604" w:rsidRDefault="00CC73BA">
      <w:pPr>
        <w:pStyle w:val="Heading1"/>
      </w:pPr>
      <w:r>
        <w:t>C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F3604" w:rsidTr="009F3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C$</w:t>
            </w:r>
          </w:p>
        </w:tc>
        <w:tc>
          <w:tcPr>
            <w:tcW w:w="4320" w:type="dxa"/>
          </w:tcPr>
          <w:p w:rsidR="009F3604" w:rsidRDefault="00CC73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2:132-136, 2:140, 2:142, 3:55, 6:49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Cable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1:11, 1:41, 1:94, 1:98, 2:7, 5:150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Cache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1:120-121, </w:t>
            </w:r>
            <w:r>
              <w:t>1:131, 2:45-47, 2:51, 2:58, 3:29-30, 3:32-33, 3:37, 3:58, 3:96, 4:38-39, 4:42-43, 4:127-129, 6:14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lastRenderedPageBreak/>
              <w:t>Cain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1:46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Case Classification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1:89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cat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1:113, 1:183-184, 2:83, 3:9, 3:16, 3:106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cd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1:54, 1:171, 1:175, 1:177-180, 1:182, 1:185, 1:192, 1:197, 1:201-202, 2</w:t>
            </w:r>
            <w:r>
              <w:t>:140, 3:85, 3:107, 4:21-22, 4:37, 4:39, 4:44, 5:24, 5:63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Center for Internet Security (CIS)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1:75, 5:54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Certificate Authority (CA)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2:22-23, 2:83, 3:41-42, 3:45, 3:57, 5:120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Chain of Custody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1:84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Checkpoint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2:40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chfn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5:33-34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 xml:space="preserve">Chief Information Officer </w:t>
            </w:r>
            <w:r>
              <w:t>(CIO)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1:90, 1:135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Chief Information Security Officer (CISO)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1:90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Chkrootkit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5:55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chmod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3:16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Chrome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2:125, 3:42, 4:107-108, 4:114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chsh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5:33-34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Cisco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2:63, 2:85, 4:135, 4:139, 5:54, 5:153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Cisco Guard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4:139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Citrix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2:118, 4:120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Clear screen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1:170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clearev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5:82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cloak.c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5:71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Cobalt Strike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3:108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Code Caves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3:114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Code Seeker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4:120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CodeSonar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3:95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Command and Control (C2)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1:120, 1:122-123, 4:66, 5:52, 5:101-102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Command history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1:170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Command Injection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4:2, 4:83-86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 xml:space="preserve">Common Vulnerabilities and </w:t>
            </w:r>
            <w:r>
              <w:t>Exposures (CVE)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1:81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Compensation Plan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1:31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Compression Ratio Info-leak Made Easy (CRIME)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3:46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Computer Incident Response Team (CIRT)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1:37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Computer Security Incident Handling Guide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1:15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Conficker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4:61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Confidential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1:145, 2:84, 2:144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configure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1:81, </w:t>
            </w:r>
            <w:r>
              <w:t xml:space="preserve">1:101, 1:128, 1:130, 1:171, 1:175, 1:185, </w:t>
            </w:r>
            <w:r>
              <w:lastRenderedPageBreak/>
              <w:t>1:192-193, 1:197, 1:199-201, 1:205, 2:61, 2:104, 2:122, 2:144, 3:39, 4:11, 4:54, 4:57, 4:103-104, 4:108, 5:14, 5:57, 5:95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lastRenderedPageBreak/>
              <w:t>Containment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1:2, 1:15, 1:18, 1:81, 1:83, 1:86-102, 1:104, 2:46, 2:65, 2:85, 2:96, 3:59, 3:9</w:t>
            </w:r>
            <w:r>
              <w:t>7, 4:57, 4:70, 4:86, 4:95, 4:109, 4:121, 4:139, 5:59, 5:104, 5:117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Containment Checklist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1:15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Content Addressable Memory (CAM)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3:26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Content Management System (CMS)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5:133-148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cookies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4:83, 4:97-101, 4:105, 4:108, 4:113, 4:115, 4:139, 6:55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Copyrights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1:11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Corroborating Evidence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1:13-14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Counter Hack Challenges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1:37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Country-Specific Cybercrime Laws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1:155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Coverity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3:95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Covert Channel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5:4, 5:94, 5:97-98, 5:100-101, 5:103-104, 5:106, 6:36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Covert_TCP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5:4, 5:97-104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cp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1:171, 1:175, 1:185, 1:187, 1:192,</w:t>
            </w:r>
            <w:r>
              <w:t xml:space="preserve"> 1:197, 1:201, 3:110, 5:75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CpuHog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4:124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Cracking Modes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4:32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Crazyradio PA USB Stick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2:83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CreateRemoteThread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5:36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Credential Guard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4:45, 4:55, 4:57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Crontab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5:35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crontab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5:35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Cross-Site Scripting (XSS)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4:3, 4:94, 4:97-109, 4:111, 4:117, 4:120, 5:129,</w:t>
            </w:r>
            <w:r>
              <w:t xml:space="preserve"> 6:55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Crown Jewels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1:136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Cryptcat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3:9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CTRL-C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1:170, 4:34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CTRL-L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1:170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CTRL-R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1:170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CyberCPR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1:92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Cybercrime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1:155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CyberSponse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1:91</w:t>
            </w:r>
          </w:p>
        </w:tc>
      </w:tr>
    </w:tbl>
    <w:p w:rsidR="009F3604" w:rsidRDefault="00CC73BA">
      <w:pPr>
        <w:pStyle w:val="Heading1"/>
      </w:pPr>
      <w:r>
        <w:t>D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F3604" w:rsidTr="009F3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lastRenderedPageBreak/>
              <w:t>Dameware</w:t>
            </w:r>
          </w:p>
        </w:tc>
        <w:tc>
          <w:tcPr>
            <w:tcW w:w="4320" w:type="dxa"/>
          </w:tcPr>
          <w:p w:rsidR="009F3604" w:rsidRDefault="00CC73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5:9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Data Execution Prevention (DEP)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3:91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Data Loss Prevention (DLP)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2:50, 4:95, 5:102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DefCon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1:16, </w:t>
            </w:r>
            <w:r>
              <w:t>5:157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Defense-in-Depth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2:109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Denial-of-Service (DoS)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1:96, 2:7, 2:11, 2:57, 2:81, 2:85, 2:125, 3:80, 4:3, 4:64, 4:68, 4:123-124, 4:131-139, 4:141, 6:14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dig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1:4-5, 1:25, 1:88, 1:97, 1:161, 2:9, 2:19, 2:33-36, 2:50, 2:61, 2:64, 2:75, 3:45, 3:101, 3:114, </w:t>
            </w:r>
            <w:r>
              <w:t>4:41-43, 5:24, 5:51, 5:110, 5:125, 5:148, 6:26, 6:44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Digital Millennium Copyright Act (DMCA)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2:9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Disciplines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1:30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Distributed Denial-of-Service (DDoS)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4:68, 4:131-134, 4:138-139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DLL Inject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3:83, 5:36, 5:39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dlllist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5:23, 5:28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DLP Diggity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2:50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DNS att</w:t>
            </w:r>
            <w:r>
              <w:t>ack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3:37, 3:53, 4:131, 5:101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Domain Name Service (DNS)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1:94, 1:107, 1:120-121, 2:2, 2:33-37, 2:54, 2:57, 2:99, 2:102-103, 2:138, 3:4, 3:9, 3:13, 3:28, 3:31, 3:37-39, 3:41, 3:53-55, 3:58, 3:96, 4:3, 4:66, 4:84, 4:102, 4:126-129, 4:131, 5:100-101, </w:t>
            </w:r>
            <w:r>
              <w:t>5:122-129, 5:139, 5:153, 6:3, 6:20, 6:22, 6:24, 6:26, 6:44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Domain Password Audit Tool (DPAT)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4:47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Domain Trusts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2:138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DomainToMXrecord_DNS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2:54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DomainToPerson_PGP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2:54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DomainToPhone_Whois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2:54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double dash (--)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4:90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Drive Duplicator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1:98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 xml:space="preserve">Drive-By </w:t>
            </w:r>
            <w:r>
              <w:t>Pharming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4:102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DSL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5:150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Dynamic Host Configuration Protocol (DHCP)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1:193, 3:57</w:t>
            </w:r>
          </w:p>
        </w:tc>
      </w:tr>
    </w:tbl>
    <w:p w:rsidR="009F3604" w:rsidRDefault="00CC73BA">
      <w:pPr>
        <w:pStyle w:val="Heading1"/>
      </w:pPr>
      <w:r>
        <w:t>E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F3604" w:rsidTr="009F3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Ebowla</w:t>
            </w:r>
          </w:p>
        </w:tc>
        <w:tc>
          <w:tcPr>
            <w:tcW w:w="4320" w:type="dxa"/>
          </w:tcPr>
          <w:p w:rsidR="009F3604" w:rsidRDefault="00CC73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3:114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Echo Request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1:195, 2:92, 2:95, 2:103, 4:84, 6:3, 6:8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lastRenderedPageBreak/>
              <w:t>Edgar database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2:40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Editing shell history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5:68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Egress Traffic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1:120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Eject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1:171, 1:175, 1:185, </w:t>
            </w:r>
            <w:r>
              <w:t>1:192, 1:197, 1:201, 6:2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Elasticsearch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5:83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Elasticsearch, Logstash, and Kibana (ELK)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5:83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EmailAddressToEmailAddr_SignedPGP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2:54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Emergency Action plan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1:33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Emergency Communications plan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1:33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Emotet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5:36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EnCase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1:41, 1:153, 3:101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enum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1:49, 2:48, </w:t>
            </w:r>
            <w:r>
              <w:t>2:131-133, 2:136-138, 2:141, 3:6, 3:39, 4:78, 6:13, 6:30, 6:46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enumalsgroups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2:141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enumdomusers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2:141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Eradication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1:2, 1:15, 1:18, 1:87, 1:100-101, 1:104-108, 1:112, 2:65, 2:85, 3:97, 4:57, 4:70, 4:86, 4:95, 4:109, 4:121, 5:59, 5:104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Ettercap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3:32, 3:3</w:t>
            </w:r>
            <w:r>
              <w:t>4, 3:39, 3:47-48, 3:56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Event IDs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5:86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Event Logger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5:81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eventquery.vbs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1:72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eventvwr.msc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1:72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Exabeam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5:85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Excel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1:21, 1:28, 1:75, 1:123, 1:128-129, 2:6, 2:10, 2:47-48, 2:50, 2:90, 2:107, 3:101, 3:105, 3:107, 3:114, 4:19, 4:117, 5:18, 5:22, 5:54, </w:t>
            </w:r>
            <w:r>
              <w:t>5:81, 5:110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Executive Summary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1:15, 1:116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Explicit Congestion Notification (CC)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2:11, 2:75, 2:105, 3:28, 3:30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Exploit Database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2:44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exploit-db.com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2:44, 3:69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Extensible Authentication Protocol (EAP)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2:73, 2:80-81, 2:84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 xml:space="preserve">Extension mechanisms for DNS </w:t>
            </w:r>
            <w:r>
              <w:t>(EDNS)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4:127, 4:129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External mode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4:32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EyeWitness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2:107</w:t>
            </w:r>
          </w:p>
        </w:tc>
      </w:tr>
    </w:tbl>
    <w:p w:rsidR="009F3604" w:rsidRDefault="00CC73BA">
      <w:pPr>
        <w:pStyle w:val="Heading1"/>
      </w:pPr>
      <w:r>
        <w:t>F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F3604" w:rsidTr="009F3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fastdump</w:t>
            </w:r>
          </w:p>
        </w:tc>
        <w:tc>
          <w:tcPr>
            <w:tcW w:w="4320" w:type="dxa"/>
          </w:tcPr>
          <w:p w:rsidR="009F3604" w:rsidRDefault="00CC73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5:22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fgdump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1:53, 4:52, 6:13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lastRenderedPageBreak/>
              <w:t>fgets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3:64, 3:71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Fiddler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4:116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File Maker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2:49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File Streaming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5:75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File System Structure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1:176, 5:55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File Transfer Protocol (FTP)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1:146, 1:150-151, </w:t>
            </w:r>
            <w:r>
              <w:t>2:58, 2:95, 2:100, 2:103, 2:140, 3:13, 3:28, 3:53, 4:67, 5:126-130, 6:38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Filescan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5:23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filetype: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2:47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FIN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2:100, 2:103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find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1:58, 1:93, 1:123, 1:181, 1:186-187, 1:190-191, 1:203, 2:49, 2:110-112, 3:20, 3:71, 3:73, 3:80, 4:2, 4:21, 4:84-86, 5:25, 5:35, </w:t>
            </w:r>
            <w:r>
              <w:t>5:52, 5:101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FiOS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5:150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FireEye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5:58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Firewall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1:48, 1:50, 1:63, 1:81, 1:94, 1:101, 1:107, 1:120, 1:123, 1:137, 1:142-143, 2:23, 2:40, 2:65, 2:96, 2:103, 2:109, 2:117, 2:119, 2:143, 3:17, 3:21, 3:57, 3:85, 4:57, 4:86, 4:95, 4:102, 4:105, 4:120, 5:12, </w:t>
            </w:r>
            <w:r>
              <w:t>5:92, 5:101-102, 5:122-129, 5:133-148, 6:5, 6:18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Firewire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3:4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FIRST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1:89, 5:25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First in, First Out (FIFO)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3:18-20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Flame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3:114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Flash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1:13, 2:50, 3:82, 3:101, 4:107, 5:63, 5:110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Flash Diggity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2:50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Flawfinder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3:95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FOCA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2:48-49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Fontanini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5:53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 xml:space="preserve">FOR </w:t>
            </w:r>
            <w:r>
              <w:t>loop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1:70, 2:134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Forcepoint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1:147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Forensics Images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1:35, 1:37, 1:97, 1:100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ForeScout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5:58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Fortify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3:95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free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1:15, 1:37, 1:39, 1:46, 1:70, 1:75, 1:78, 1:91-92, 1:97, 1:108, 1:123, 1:151, 1:155, 1:161, 2:9, 2:18, 2:21, 2:23, 2:25, 2:27, 2:41, 2:48, </w:t>
            </w:r>
            <w:r>
              <w:t xml:space="preserve">2:50, 2:53, 2:57, 2:67, 2:70, 2:90, 2:110, 2:122-123, 2:136, 3:27, 3:36, 3:94-95, 3:107, 4:18, 4:74, 4:106, 4:116-118, </w:t>
            </w:r>
            <w:r>
              <w:lastRenderedPageBreak/>
              <w:t>5:10, 5:19-20, 5:22, 5:24, 5:36, 5:38, 5:46, 5:54-57, 5:83, 5:85, 5:94, 5:137, 5:161-162, 6:9, 6:17, 6:35, 6:37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lastRenderedPageBreak/>
              <w:t>FreeBSD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2:125, 3:27, 4:3</w:t>
            </w:r>
            <w:r>
              <w:t>3, 4:48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FTK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1:41, 1:153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FTK Imager Lite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1:41, 1:153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Full-Disk Encryption (FDE)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3:7</w:t>
            </w:r>
          </w:p>
        </w:tc>
      </w:tr>
    </w:tbl>
    <w:p w:rsidR="009F3604" w:rsidRDefault="00CC73BA">
      <w:pPr>
        <w:pStyle w:val="Heading1"/>
      </w:pPr>
      <w:r>
        <w:t>G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F3604" w:rsidTr="009F3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Gcat</w:t>
            </w:r>
          </w:p>
        </w:tc>
        <w:tc>
          <w:tcPr>
            <w:tcW w:w="4320" w:type="dxa"/>
          </w:tcPr>
          <w:p w:rsidR="009F3604" w:rsidRDefault="00CC73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1:132, 5:102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gedit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1:67, 1:171, 1:175, 1:182-185, 1:188, 1:192-193, 1:197, 1:201, 3:110-112, 4:53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Generic Route Encapsulation (GRE)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4:68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gets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1:95, 1:97, </w:t>
            </w:r>
            <w:r>
              <w:t>1:107, 1:195, 2:49, 3:19, 3:32, 3:48, 3:64, 3:71, 3:77, 3:92, 3:100, 4:92-93, 4:97, 4:102, 4:118, 4:121, 5:100, 5:120, 5:158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getws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3:71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Ghost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3:109-110, 3:112, 5:9, 5:15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GhostRAT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5:9, 5:15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Ghostwriting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3:109-110, 3:112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Global Positioning System (GPS)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2:69, 3:86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Gnu Privacy Guard (GnuPG)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1:35, 1:46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Golang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2:48, 3:39, 3:114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Google Hacking Database (GHDB)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2:44, 2:48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Google Photo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2:41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Google Rapid Response (GRR)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1:39-40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Google's cache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2:46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GrammaTech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3:95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grep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1:171, 1:175, 1:185, 1:192, 1:197, </w:t>
            </w:r>
            <w:r>
              <w:t>1:201-203, 2:74, 2:112, 4:108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Group Membership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2:138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Grsecurity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3:90</w:t>
            </w:r>
          </w:p>
        </w:tc>
      </w:tr>
    </w:tbl>
    <w:p w:rsidR="009F3604" w:rsidRDefault="00CC73BA">
      <w:pPr>
        <w:pStyle w:val="Heading1"/>
      </w:pPr>
      <w:r>
        <w:t>H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F3604" w:rsidTr="009F3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Hacktivism</w:t>
            </w:r>
          </w:p>
        </w:tc>
        <w:tc>
          <w:tcPr>
            <w:tcW w:w="4320" w:type="dxa"/>
          </w:tcPr>
          <w:p w:rsidR="009F3604" w:rsidRDefault="00CC73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2:10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Hak5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2:77, 2:83, 3:4, 3:6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Hashcat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4:2, 4:30, 4:35-44, 4:50, 4:56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hashdump (Meterpreter)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4:21-23, 4:31, 4:33, 4:37, 4:44, 4:52, 6:47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lastRenderedPageBreak/>
              <w:t>HBGary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5:22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head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1:90, 1:115,</w:t>
            </w:r>
            <w:r>
              <w:t xml:space="preserve"> 1:183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Heartbleed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3:45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Hidden Files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5:35, 5:43, 5:64, 6:37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Hidden Form Elements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4:113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High Orbit Ion Cannon (HOIC)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4:137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History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1:144, 1:170, 1:188, 2:49, 3:101, 4:59, 4:103, 4:117, 5:3, 5:9, 5:41, 5:67-68, 5:73, 5:126, 5:140-142, 6:37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HKEY_CURRENT_USER (HKCU)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1:67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HKEY_LOCAL_MACHINE (HKLM)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1:67, 3:115, 4:46, 4:55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Honeynet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1:23, 5:157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Honeynet Project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1:23, 5:157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Hop Limit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2:91, 2:93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Host Info (HINFO)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2:34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Host-only network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1:166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Hostapd-WPE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2:80-81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HTML5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2:124-125, 3:35, 5:151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Human Interface Device (HID)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2:83, 3:5-6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Hybrid Attack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4:10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Hydan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5:4, 5:109, 5:111-114, 6:54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Hydra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4:8, 5:125-129</w:t>
            </w:r>
          </w:p>
        </w:tc>
      </w:tr>
    </w:tbl>
    <w:p w:rsidR="009F3604" w:rsidRDefault="00CC73BA">
      <w:pPr>
        <w:pStyle w:val="Heading1"/>
      </w:pPr>
      <w:r>
        <w:t>I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F3604" w:rsidTr="009F3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I Love My Neighbors</w:t>
            </w:r>
          </w:p>
        </w:tc>
        <w:tc>
          <w:tcPr>
            <w:tcW w:w="4320" w:type="dxa"/>
          </w:tcPr>
          <w:p w:rsidR="009F3604" w:rsidRDefault="00CC73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2:79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ICMP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1:195, 2:92-93, 2:95, 2:103, 2:105, 4:84, 5:4, 5:90, 5:94-95, 5:97, 5:103, 6:3, 6:8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ICMP IP ID Sequence</w:t>
            </w:r>
            <w:r>
              <w:t xml:space="preserve"> Generation Algorithm (II)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2:105, 6:25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ICMPCmd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5:94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ICMPShell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5:94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iconv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1:74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Identification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1:2, 1:15, 1:18, 1:43-46, 1:48-49, 1:51-52, 1:54-57, 1:80-81, 1:83-84, 1:87-88, 1:96, 1:104, 1:125, 1:137, 1:151-152, 2:13, 2:18, 2:29, 2:37, 2:42, 2:65, 2:67,</w:t>
            </w:r>
            <w:r>
              <w:t xml:space="preserve"> 2:70, 2:85, 2:91, 2:95, 2:103, 2:109, 2:119, 2:127, 2:143, 3:44, 3:56, 3:58, 3:97, 4:57, 4:70, 4:81, 4:86, 4:94-95, 4:109, 4:121, 4:139, 5:83, 5:98-99, 5:103, 5:116-117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Identification Checklist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1:15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lastRenderedPageBreak/>
              <w:t>ifcfg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1:171, 1:175, 1:185, 1:192, 1:197, 1:201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ifconfig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1:171, 1:175, 1:185, 1:192, 1:194, 1:197, 1:201, 1:205, 5:7, 5:34-35, 5:125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imageinfo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5:23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Immunity Debugger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5:20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Impacket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4:20, 4:31, 4:56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Inappropriate Web Access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1:145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Incident Contact List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1:15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Incident Definition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1:12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Incident Handling</w:t>
            </w:r>
            <w:r>
              <w:t xml:space="preserve"> Step-by-Step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1:1, 1:28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Incremental mode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4:32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inetd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2:113, 2:127, 5:33-34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inetd.conf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2:113, 2:127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info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1:45, 1:171, 1:175-176, 1:185, 1:189, 1:192, 1:197, 1:201, 1:204, 1:208-209, 2:21, 2:45, 2:47, 2:110, 2:147, 3:14, 3:30, 3:33, 3:79, 3:119, 4:118, 4:</w:t>
            </w:r>
            <w:r>
              <w:t>142, 5:70, 5:163, 6:56-57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info: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2:45, 2:141, 5:23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Insider Threat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1:149-153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InsightIDR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5:85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InsightVM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2:122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InSSIDer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2:3, 2:69-72, 2:88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Instruction Pointer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3:65-66, 3:72-73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Intellectual Property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1:3, 1:11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Interfacing with Law Enforcement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1:25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Internet Assigned Numbers Authority (IANA)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1:52, 2:99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Internet Information Services (IIS)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1:14, 1:31, 1:54, 2:49, 3:82, 4:61-62, 4:94, 4:106, 6:38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Internet Network Information Center (InterNIC)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5:123, 6:22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Internet of Things (IoT)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2:7, 2:12, 2:67, 2:74,</w:t>
            </w:r>
            <w:r>
              <w:t xml:space="preserve"> 4:30, 5:11, 5:54, 5:151, 5:153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Internet Storm Center (ISC)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1:16, 1:46, 2:6, 5:156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intitle: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2:45, 2:49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Intrusion Detection System (IDS)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1:14, 1:21, 1:48-49, 1:112, 1:137, 1:139, 1:142-143, 1:145, 1:152, 2:3, 2:85-86, 2:95, 2:109, 2:117, 2:119, 2:127, 2:</w:t>
            </w:r>
            <w:r>
              <w:t>135, 2:143, 3:85-86, 3:97, 4:109, 4:138-139, 5:101-103, 5:123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Intrusion Prevention System (IPS)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1:21, 1:48, 1:101, 1:112, 1:137, 2:3, 2:65, 2:117-119, 2:135, 3:85-86, 3:89, 3:97, 4:57, 4:70, 4:138, 5:58, 5:101-102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lastRenderedPageBreak/>
              <w:t>inurl: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2:45, 2:49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Invisible Secrets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5:109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IP Don't Fragment Bit (DF)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1:14, 2:75, 2:105, 4:54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IP Initial Time to Live Guess (TG)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2:105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IPAddrToPhone_Whois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2:54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IPC$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2:132-136, 2:142, 3:55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iptables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6:5, 6:47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iTunes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3:82, 3:101</w:t>
            </w:r>
          </w:p>
        </w:tc>
      </w:tr>
    </w:tbl>
    <w:p w:rsidR="009F3604" w:rsidRDefault="00CC73BA">
      <w:pPr>
        <w:pStyle w:val="Heading1"/>
      </w:pPr>
      <w:r>
        <w:t>J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F3604" w:rsidTr="009F3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Jackit (wireless keystroke injection)</w:t>
            </w:r>
          </w:p>
        </w:tc>
        <w:tc>
          <w:tcPr>
            <w:tcW w:w="4320" w:type="dxa"/>
          </w:tcPr>
          <w:p w:rsidR="009F3604" w:rsidRDefault="00CC73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2:83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Java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2:27-28, </w:t>
            </w:r>
            <w:r>
              <w:t>2:67, 3:35, 3:46, 3:82, 3:84, 3:93, 3:95, 3:108, 4:74, 4:89, 4:97-101, 4:103, 4:107-108, 4:116, 4:136-137, 5:12, 5:115, 5:151, 6:55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JavaScript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2:27-28, 2:67, 3:35, 3:46, 4:89, 4:97-101, 4:107-108, 4:136-137, 5:151, 6:55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Jikto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4:102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jobs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1:31, 1:141, 1:1</w:t>
            </w:r>
            <w:r>
              <w:t>46, 1:171, 1:175, 1:185, 1:191-192, 1:197, 1:201, 4:34, 5:92, 5:152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John the Ripper (JtR)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4:2, 4:22, 4:30-31, 4:33-35, 4:48, 4:50, 6:13, 6:48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JPCert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5:84-86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Jsteg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5:109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Jump Bag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1:41</w:t>
            </w:r>
          </w:p>
        </w:tc>
      </w:tr>
    </w:tbl>
    <w:p w:rsidR="009F3604" w:rsidRDefault="00CC73BA">
      <w:pPr>
        <w:pStyle w:val="Heading1"/>
      </w:pPr>
      <w:r>
        <w:t>K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F3604" w:rsidTr="009F3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Kansa</w:t>
            </w:r>
          </w:p>
        </w:tc>
        <w:tc>
          <w:tcPr>
            <w:tcW w:w="4320" w:type="dxa"/>
          </w:tcPr>
          <w:p w:rsidR="009F3604" w:rsidRDefault="00CC73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1:129-133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Kerberoasting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4:35, 4:56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Kerberos Authentication</w:t>
            </w:r>
            <w:r>
              <w:t xml:space="preserve"> TGT Request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5:86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Kerberos Service Ticket Request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5:86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Kernel-Level RootKit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6:34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Kernel-mode rootkit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5:2, 5:7, 5:41, 5:43-46, 5:48, 5:50-51, 5:54-55, 5:57-59, 5:63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Keyboard Skills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1:37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Keystroke logger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2:11, 3:35, 3:86, 5:15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Kibana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5:83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killall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2:113, 5:35, 5:68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Kismet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2:71-72, 2:74-75, 5:124-125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lastRenderedPageBreak/>
              <w:t>Klocwork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3:95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KODAK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1:136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Kon-boot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3:4, 5:52</w:t>
            </w:r>
          </w:p>
        </w:tc>
      </w:tr>
    </w:tbl>
    <w:p w:rsidR="009F3604" w:rsidRDefault="00CC73BA">
      <w:pPr>
        <w:pStyle w:val="Heading1"/>
      </w:pPr>
      <w:r>
        <w:t>L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F3604" w:rsidTr="009F3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LANMAN hashes</w:t>
            </w:r>
          </w:p>
        </w:tc>
        <w:tc>
          <w:tcPr>
            <w:tcW w:w="4320" w:type="dxa"/>
          </w:tcPr>
          <w:p w:rsidR="009F3604" w:rsidRDefault="00CC73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4:14, 4:45-46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Lanturtle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3:4, 3:7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lastlog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5:70-71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Law Enforcement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1:15, 1:22-25, 1:84, 1:142, 1:146, 1:150, 1:155, 2:11, 2:86, 5:117, </w:t>
            </w:r>
            <w:r>
              <w:t>5:122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Leaks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1:45, 1:137, 4:69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Legal Counsel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1:22, 1:25, 1:30, 1:90, 1:153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less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1:28, 1:51, 1:60, 1:93, 1:184, 1:189, 1:196, 2:134, 3:39, 3:64, 4:19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Lessons Learned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1:2, 1:15, 1:18, 1:101-102, 1:115-117, 2:1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LHOST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2:71, 3:106, 3:110, 5:95, 6:47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Link-L</w:t>
            </w:r>
            <w:r>
              <w:t>ocal Multicast Name Resolution (LLMNR)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3:7, 3:31-32, 3:52-55, 3:57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link: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2:39, 2:45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Linkcat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3:9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LMHash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4:20, 4:46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Local Administrator Password Solution (LAPS)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4:45, 4:57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Local Security Authority Subsystem Service (LSASS)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4:52-53, 4:63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 xml:space="preserve">Local Security </w:t>
            </w:r>
            <w:r>
              <w:t>Policy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4:47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locate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1:171, 1:175, 1:181, 1:185, 1:192, 1:197, 1:201, 2:8, 2:44, 2:49, 2:60, 2:103, 4:127-128, 4:134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Log Wipers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5:71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Logon Tracer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5:85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Logstash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3:58, 5:83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logwedit.c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5:71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Loki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5:94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long-tail analysis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1:129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lookupnames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2:141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lookupsids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2:141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Low Orbit Ion Cannon (LOIC)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4:136-137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LPORT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3:106, 3:110, 6:47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ls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1:171, 1:175, 1:178, 1:180, 1:184-187, 1:190, 1:192, 1:197, 1:201, 1:204, 2:34, 2:140, </w:t>
            </w:r>
            <w:r>
              <w:lastRenderedPageBreak/>
              <w:t>3:85, 5:35, 5:41, 5:63, 5:68, 6:26, 6:44, 6:54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lastRenderedPageBreak/>
              <w:t>lsaenumsid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2:141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lsof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1:52, 1:196,</w:t>
            </w:r>
            <w:r>
              <w:t xml:space="preserve"> 2:112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lusrmgr.msc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1:69</w:t>
            </w:r>
          </w:p>
        </w:tc>
      </w:tr>
    </w:tbl>
    <w:p w:rsidR="009F3604" w:rsidRDefault="00CC73BA">
      <w:pPr>
        <w:pStyle w:val="Heading1"/>
      </w:pPr>
      <w:r>
        <w:t>M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F3604" w:rsidTr="009F3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Machine Code</w:t>
            </w:r>
          </w:p>
        </w:tc>
        <w:tc>
          <w:tcPr>
            <w:tcW w:w="4320" w:type="dxa"/>
          </w:tcPr>
          <w:p w:rsidR="009F3604" w:rsidRDefault="00CC73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3:68, 3:75, 3:77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MacOS X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5:48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Mail eXchanger (MX)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2:34, 5:139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make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1:32, 1:62, 1:84, 1:97, 1:113, 1:170, 1:189, 1:199-200, 1:202, 2:111, 2:113, 2:140, 3:16-18, 3:20, 3:22, 3:39, 3:48, 3:83, 3:93, 3:101, 4:57, </w:t>
            </w:r>
            <w:r>
              <w:t>4:69, 5:53, 6:30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Maltego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2:2, 2:53-55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Malware Diggity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2:50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Malware Domain List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1:121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man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1:171, 1:175-176, 1:185, 1:192, 1:197, 1:201, 1:204-205, 3:44, 5:64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Mantech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5:22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marry.c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5:71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Masscan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2:106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McAfee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3:101, 5:56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MD4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4:15, 4:27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MD5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1:92, </w:t>
            </w:r>
            <w:r>
              <w:t>1:132, 1:142, 3:45-46, 4:13, 4:18, 4:24-25, 4:27, 4:33, 4:117, 5:95, 5:116, 5:135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mdd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5:22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Media Access Control (MAC)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1:166, 1:194, 2:68, 3:2, 3:26, 3:28-30, 3:32-33, 3:50, 3:57-58, 5:122, 5:125, 6:3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memcpy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3:71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memmove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3:71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Memoryze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5:22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Metamorphic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4:60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Metasploit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1:51, 1:186, 2:107, 2:131, 3:2, 3:71, 3:79-97, 3:110, 3:118, 4:22, 4:53-54, 4:103, 5:9-11, 5:18, 5:52, 5:82, 6:13, 6:32, 6:35, 6:47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Meterpreter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3:84-86, 3:106-108, 3:110, 4:21-23, 4:31, 4:37, 4:52, 5:15, 5:82, 6:35, 6:47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Microsoft Crede</w:t>
            </w:r>
            <w:r>
              <w:t>ntial Guard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4:45, 4:55, 4:57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 xml:space="preserve">Microsoft Local Administrator Password </w:t>
            </w:r>
            <w:r>
              <w:lastRenderedPageBreak/>
              <w:t>Solution (LAPS)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4:45, 4:57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Mimikatz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2:83, 4:31, 4:55-56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Misleading Information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1:139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MITMf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3:32, 3:34-35, 3:56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MITRE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1:81-82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mkdir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1:171, 1:175, 1:180, 1:185, 1:192, 1:197, 1:201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mknod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3:18, 3:20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ModSecurity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4:94, 4:106, 4:120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MongoDB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1:49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Motorola AirDefense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2:85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mount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1:22, 1:165, 1:171, 1:175, 1:185, 1:192, 1:197, 1:201, 2:13, 2:18, 2:48, 2:73, 2:131, 2:137-138, 3:22, 3:29, 3:64, 3:68, 4:28, 4:39, 4:52-55, 4:57, 4:81, 4:123,</w:t>
            </w:r>
            <w:r>
              <w:t xml:space="preserve"> 4:134-135, 5:15, 5:22, 5:83-84, 5:141, 5:153, 5:156, 5:158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MP3Stego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5:109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MS08-067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4:61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msconfig.exe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1:68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Msfelfscan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3:71, 3:87, 5:46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Msfpescan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3:71, 3:87, 5:46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msfvenom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3:110, 3:116, 5:18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MySQL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1:196</w:t>
            </w:r>
          </w:p>
        </w:tc>
      </w:tr>
    </w:tbl>
    <w:p w:rsidR="009F3604" w:rsidRDefault="00CC73BA">
      <w:pPr>
        <w:pStyle w:val="Heading1"/>
      </w:pPr>
      <w:r>
        <w:t>N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F3604" w:rsidTr="009F3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NameServer (NS)</w:t>
            </w:r>
          </w:p>
        </w:tc>
        <w:tc>
          <w:tcPr>
            <w:tcW w:w="4320" w:type="dxa"/>
          </w:tcPr>
          <w:p w:rsidR="009F3604" w:rsidRDefault="00CC73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2:19, 2:34-35, 3:31, 3:53-54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National Institute of Standards and Technology (NIST)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1:15, 4:27-28, 5:54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National Security Agency (NSA)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5:20, 5:54, 5:81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nbtstat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1:62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nc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1:187, 1:191, 1:203, 2:112, 3:13-18, 3:20, 5:18, 6:51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Ncat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1:131, 3:9, 3:93, 4:14, 4:17, 4:39, 4:94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Near-Future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5:150-151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Nessus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1:108, 2:3, 2:122-126, 2:129, 6:28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net localgroup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1:69, 6:49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net session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1:62, 2:142, 4:57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net sessions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4:57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net start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1:66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net use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1:62, 1:69, 1:113, 2:131-136, 2:142, 4:53, 6:33, 6:49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lastRenderedPageBreak/>
              <w:t>net user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1:69, 1:113, 2:134, 6:49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net view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1:62, 2:133, 2:136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NetBIOS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1:62-63, 2:131, 2:143, 3:31, 4:19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NetBIOS Name Service (NBT-NS)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3:31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Netcat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1:53, 1:203, 3:2, 3:9-22, 3:24, 3:83, 4:68, 4:132, 5:6, 5:12, 5:18, 5:22, 5:40, 6:13, 6:34-35, 6:51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NetFlow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1:123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NetMon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3:102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NetNanny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1:147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netscan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5:23, 5:25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NetScout AirCheck G2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2:86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netsh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1:63, 6:5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netsh advfirewall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1:63, 6:5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netsh firewall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1:63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netstat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1:51-52, 1:63, 1:131, 1:171, 1:175, 1:185, 1:192, 1:196-197, 1:201, 1:203, 2:110, 2:112, 5:23, 5:25, 5:35, 5:39, 5:53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NetWitness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5:58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Network Address Translation (NAT)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1:123, 1:166, 3:9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Network Operations Center (NOC)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2:41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NeXpose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1:108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Night Dragon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1:135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Nimda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1:83, 4:61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Nmap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1:52, 1:108, 1:199, 2:3, 2:36, 2:90, 2:92-94, 2:103-105, 2:115, 3:9, 3:14, 4:89, 5:123, 5:125-129, 6:13, </w:t>
            </w:r>
            <w:r>
              <w:t>6:28-29, 6:45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Nmap Scripting Engine (NSE)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4:89, 6:45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No OPeration (NOP)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3:77, 3:87, 3:111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NOARCHIVE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2:51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NOFOLLOW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2:51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nohup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3:16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NOINDEX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2:51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NOP sled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3:77, 3:87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NOSNIPPET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2:51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nslookup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1:93, 2:33-35, 4:84-85, 6:26, 6:44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NT File System (NTFS)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3:86, 5:3, 5:75-77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NTLM Authentication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5:86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NTLMv1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4:15, 4:33, 4:52, 4:54, 6:30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NTLMv2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3:55, 4:15, 4:52, 4:54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Ntoskrnl.exe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5:47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null character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3:47, 3:75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nvram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1:162</w:t>
            </w:r>
          </w:p>
        </w:tc>
      </w:tr>
    </w:tbl>
    <w:p w:rsidR="009F3604" w:rsidRDefault="00CC73BA">
      <w:pPr>
        <w:pStyle w:val="Heading1"/>
      </w:pPr>
      <w:r>
        <w:lastRenderedPageBreak/>
        <w:t>O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F3604" w:rsidTr="009F3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Offensive Techniques</w:t>
            </w:r>
          </w:p>
        </w:tc>
        <w:tc>
          <w:tcPr>
            <w:tcW w:w="4320" w:type="dxa"/>
          </w:tcPr>
          <w:p w:rsidR="009F3604" w:rsidRDefault="00CC73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1:135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Open Web Application Security Project (OWASP)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4:2, </w:t>
            </w:r>
            <w:r>
              <w:t>4:74, 4:89, 4:94, 4:98, 4:108, 4:120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OpenBSD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3:27, 4:33, 6:38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OpenPuff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5:110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OpenSSH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3:44, 6:38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OpenStego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5:110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OpenVAS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1:108, 2:122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OSSEC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5:55, 5:57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Out-Of-Band (OOB)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1:46, 1:92, 2:60, 2:63-65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Outliers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1:131, 3:96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Outlook Web Access (OWA)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2:118</w:t>
            </w:r>
          </w:p>
        </w:tc>
      </w:tr>
    </w:tbl>
    <w:p w:rsidR="009F3604" w:rsidRDefault="00CC73BA">
      <w:pPr>
        <w:pStyle w:val="Heading1"/>
      </w:pPr>
      <w:r>
        <w:t>P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F3604" w:rsidTr="009F3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packetstormsecurity.org</w:t>
            </w:r>
          </w:p>
        </w:tc>
        <w:tc>
          <w:tcPr>
            <w:tcW w:w="4320" w:type="dxa"/>
          </w:tcPr>
          <w:p w:rsidR="009F3604" w:rsidRDefault="00CC73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3:69, 5:71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Pass-the-hash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4:2, 4:52-57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passwd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1:113, 1:171, 1:173, 1:175-176, 1:183, 1:185, 1:192, 1:197, 1:201, 4:21, 4:24-25, 4:31-32, 4:34, 4:48, 5:33-34, 6:48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Password cracking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2:80, 4:2, 4:5-6, 4:8-11, 4:13, 4:16-19, </w:t>
            </w:r>
            <w:r>
              <w:t>4:26-28, 4:30-38, 4:40, 4:44-48, 4:52, 5:132, 5:150, 6:13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Password guessing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1:55, 2:63, 2:73-75, 2:134-135, 4:6-8, 4:26, 4:36, 6:13, 6:32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Password Hashing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4:2, 4:13-28, 5:135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Password List (PWL)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2:74, 2:134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Password Protect BIOS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3:7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Patents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1:11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Pate</w:t>
            </w:r>
            <w:r>
              <w:t>rva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2:53-54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Pax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3:90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PBKDF2 (Password Hashing)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4:13, 4:28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PECompact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5:19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pedump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5:23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PeepNtom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2:107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Peer Notification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1:26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Personal Healthcare Information (PHI)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1:24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Personally Identifiable Information (PII)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1:24, 4:95, 5:120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PersonToPerson_PGP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2:54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Phishing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1:21, 1:144, 2:11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lastRenderedPageBreak/>
              <w:t>phpBB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2:49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pidof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5:35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ping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1:93, 1:171, 1:175, 1:185, 1:192, 1:195, 1:197, 1:201, 2:57, 2:92, 2:94-96, 2:104, 4:84-85, 5:94-95, 5:125, 6:3, 6:5, 6:8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PingChat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5:94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Pluggable Authentication Module (PAM)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4:48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Poison Ivy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5:9, 5:14-15, 5:18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Polymorphic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3:87, 4:60, 4:69, 5:112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Polymorphic Code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3:87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Portmapper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2:103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Positive Skew Analysis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1:129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PowerBleed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3:45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PowerPoint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2:47, 3:101, 3:105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PowerShell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1:65, 1:77, 1:129-130, 1:133, 2:83, 2:137-138, 2:144, 3:6, 3:22, </w:t>
            </w:r>
            <w:r>
              <w:t>3:106, 3:108, 4:54, 5:76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PowerShell Empire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2:138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PowerView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2:137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Preparation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1:2, 1:15, 1:18, 1:20-39, 1:41, 1:136, 2:37, 2:42, 2:55, 2:64-65, 2:84, 2:95, 2:109, 2:119, 2:127, 2:143, 3:21, 3:89-90, 3:92, 3:94, 3:96, 4:45, 4:57, 4:70, 4:81, 4:86, 4:94, </w:t>
            </w:r>
            <w:r>
              <w:t>4:106-108, 4:120, 4:138, 5:83, 5:103, 5:116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Pretty Good Privacy (PGP)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1:33, 1:35, 1:46, 1:138, 2:54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Privacy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1:22, 1:46, 1:145, 1:150, 5:120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Privacy Law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1:22, 1:150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Private Branch Exchange (PBX)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1:138, 2:64-65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Private VLAN (PVLAN)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2:143, 3:21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 xml:space="preserve">Process </w:t>
            </w:r>
            <w:r>
              <w:t>Explorer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1:75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Process ID (PID)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1:51, 1:63-65, 1:189, 1:196, 2:110, 2:112, 4:21-22, 5:23, 5:25-27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Process Monitor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1:75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ProcessID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1:65, 5:23, 5:26, 5:28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Procurement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1:35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Project Rainbow Crack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4:18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Promiscuous Mode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1:59, 1:166, 3:26, 3:100, 5:43, 5:55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prompt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1:8, 1:66, 1:70, 1:77, 1:88, 1:170, 1:172, 1:174, 1:186, 1:190-191, 1:203, 1:206, 2:35, 2:63, 2:81, 2:110, 2:132, 2:140-142, 3:6, 3:34, 3:39, 3:80, 4:37, 4:107, 5:70, 6:54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 xml:space="preserve">Protected Extensible Authentication </w:t>
            </w:r>
            <w:r>
              <w:lastRenderedPageBreak/>
              <w:t>Protocol (PEAP)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2:80, 2:84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ps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1:65, 1:7</w:t>
            </w:r>
            <w:r>
              <w:t>7, 1:113, 1:131, 1:171, 1:175, 1:185, 1:189, 1:192, 1:197, 1:201, 1:203, 2:47, 2:83, 3:58, 3:108, 4:21-22, 5:7, 5:35, 5:41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ps aux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1:189, 1:203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psexec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1:113, 2:131, 4:54, 6:47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pslist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5:23, 5:26-27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Pstree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5:23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Ptunnel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5:94-95, 5:103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Pulsing Zombies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4:134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PUSH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1:13, 1:18, 2:41, 2:100, 2:140, 3:13, 3:67, 3:70, 3:74, 3:76, 3:92, 3:111, 4:81, 5:12, 5:83, 5:92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Pushpin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2:41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pwd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1:171, 1:175, 1:177, 1:179-180, 1:185, 1:187, 1:192, 1:197, 1:201</w:t>
            </w:r>
          </w:p>
        </w:tc>
      </w:tr>
    </w:tbl>
    <w:p w:rsidR="009F3604" w:rsidRDefault="00CC73BA">
      <w:pPr>
        <w:pStyle w:val="Heading1"/>
      </w:pPr>
      <w:r>
        <w:t>Q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F3604" w:rsidTr="009F3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Quality Assurance (QA)</w:t>
            </w:r>
          </w:p>
        </w:tc>
        <w:tc>
          <w:tcPr>
            <w:tcW w:w="4320" w:type="dxa"/>
          </w:tcPr>
          <w:p w:rsidR="009F3604" w:rsidRDefault="00CC73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5:36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Qualys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1:108, 2:122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 xml:space="preserve">Quick </w:t>
            </w:r>
            <w:r>
              <w:t>UDP Internet Connection (QUIC)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5:101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QuickTime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3:82, 4:103</w:t>
            </w:r>
          </w:p>
        </w:tc>
      </w:tr>
    </w:tbl>
    <w:p w:rsidR="009F3604" w:rsidRDefault="00CC73BA">
      <w:pPr>
        <w:pStyle w:val="Heading1"/>
      </w:pPr>
      <w:r>
        <w:t>R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F3604" w:rsidTr="009F3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RADIUS</w:t>
            </w:r>
          </w:p>
        </w:tc>
        <w:tc>
          <w:tcPr>
            <w:tcW w:w="4320" w:type="dxa"/>
          </w:tcPr>
          <w:p w:rsidR="009F3604" w:rsidRDefault="00CC73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2:41, 2:81, 2:84, 4:48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Rainbow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4:17-18, 4:47, 5:135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Rapid7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1:108, 2:61, 2:122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Real Intelligence Threat Analytics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1:123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Real Intelligence/Threat Analytics (RITA)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1:123, 3:96, 5:58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Real Time Incident Response (RTIR)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1:91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reboot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1:163, 1:176, 1:206, 2:111, 5:13, 5:15, 5:45, 5:47, 5:64, 6:16, 6:43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Recon-ng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2:41, 2:50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Recovery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1:2, 1:11, 1:15, 1:18, 1:30, 1:32, 1:90, 1:96, 1:101, 1:105, 1:110-113, 1:115, 2:65, 2:85, 3:97, 4:14, 4:55,</w:t>
            </w:r>
            <w:r>
              <w:t xml:space="preserve"> 4:57, 4:70, 4:86, 4:95, 4:109, 4:121, 5:59, 5:81, 5:104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Red Canary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1:82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reg query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1:67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lastRenderedPageBreak/>
              <w:t>regedit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1:67, 4:53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Registration Authority (RA)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3:45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Rekal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1:39, 1:97, 5:22-26, 5:28, 5:30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Rekall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1:39, 5:22-26, 5:28, 5:30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rel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1:171, 1:175, 1:185, 1:192, 1:197,</w:t>
            </w:r>
            <w:r>
              <w:t xml:space="preserve"> 1:201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related: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2:45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Relative Reference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1:179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Remote Desktop Protocol (RDP)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2:49, 2:107, 2:110, 2:118, 4:8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Remote Procedure Call (RPC)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2:103, 3:91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remove.c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5:71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Remux.py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2:108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Request for Comments (RFC)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1:123, 4:85, 4:127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RESET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1:49, 1:163, 2:100, </w:t>
            </w:r>
            <w:r>
              <w:t>2:117, 2:140, 3:39, 4:7, 4:81, 4:120-121, 5:99-100, 5:140, 5:143, 5:146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Responder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1:83, 1:119-120, 1:122, 3:2, 3:4, 3:7, 3:32, 3:53-56, 3:61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Retina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2:122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Return Pointer (RP)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3:67-68, 3:70, 3:73, 3:75-77, 3:87, 3:90-92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Return-Oriented Programming (ROP)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3:91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Reverse HTTP shell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5:4, 5:92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Reverse Shell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3:22, 3:81, 3:83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RFC 1918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1:123, 4:85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RFC 2671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4:127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Ring 0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5:42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Ring 1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1:123, 5:143, 6:38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Ring 3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5:42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RingZero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1:88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robots.txt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2:51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Robtex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2:48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Rootcheck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5:55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RootKit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1:105-106, 4:86, 5:2, 5:6-7,</w:t>
            </w:r>
            <w:r>
              <w:t xml:space="preserve"> 5:32-48, 5:50-59, 5:63, 6:14, 6:34-35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Rootkit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1:105-106, 4:86, 5:2, 5:6-7, 5:32-48, 5:50-59, 5:63, 6:14, 6:34-35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Rootkit Hunter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5:55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Rooty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5:50-51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Rough Auditing Tool for Security (RATS)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3:95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rpcclient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2:3, 2:131, 2:141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rshd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5:33-34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Rubber Ducky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3:5-7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Run_On_Open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3:105</w:t>
            </w:r>
          </w:p>
        </w:tc>
      </w:tr>
    </w:tbl>
    <w:p w:rsidR="009F3604" w:rsidRDefault="00CC73BA">
      <w:pPr>
        <w:pStyle w:val="Heading1"/>
      </w:pPr>
      <w:r>
        <w:lastRenderedPageBreak/>
        <w:t>S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F3604" w:rsidTr="009F3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S-Mail</w:t>
            </w:r>
          </w:p>
        </w:tc>
        <w:tc>
          <w:tcPr>
            <w:tcW w:w="4320" w:type="dxa"/>
          </w:tcPr>
          <w:p w:rsidR="009F3604" w:rsidRDefault="00CC73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5:109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S/MIME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1:46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Sadmind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4:62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SAINT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2:122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salt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4:15-18, 4:24-27, 4:42-43, 5:135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SAM database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3:86, 4:5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SANS Investigative Forensic Toolkit (SIFT)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1:41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Sasser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4:63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sc query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1:66, 2:111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scanf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3:71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Scanrand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2:106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Scareware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5:16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schtasks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1:71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scrypt (Password Hashing)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4:13, 4:28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SearchDiggity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2:50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secpol.msc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5:36, 6:30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SECRET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1:11, 1:16, 1:34, 1:102, 1:135-136, 1:145, 1:149, 2:74, 4:17, 4:20, 4:31, 5:97, 5:109, 5:111, 5:148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Secure SHell (SSH)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1:106, 1:150, </w:t>
            </w:r>
            <w:r>
              <w:t>2:118, 3:28, 3:38, 3:41, 3:44-45, 3:57-58, 3:96, 4:8, 5:10, 5:34, 5:90, 5:95, 5:136, 5:151, 6:50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SecureSafe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1:46-47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Securing the Human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1:21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Security Enhanced Linux (SELinux)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3:90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Security Event Management (SEM)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1:91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 xml:space="preserve">Security Information Management </w:t>
            </w:r>
            <w:r>
              <w:t>(SIM)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1:91, 2:104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Security Onion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5:58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security.evtx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5:81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Sendmail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5:153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Server Message Block (SMB)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1:62-63, 2:3, 2:84, 2:99, 2:131-144, 2:146, 3:53, 3:55, 4:8, 4:52-54, 4:57, 4:61, 4:86, 5:22, 6:33, 6:47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Service Controller (sc)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1:66, 2:111, 2:131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service networking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1:193, 4:37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Service Set Identifier (SSID)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2:68-69, 2:73, 2:75, 2:77-78, 5:124-125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services.msc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1:66, 2:111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Session Tracking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4:113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 xml:space="preserve">Set owner User ID (SUID) 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3:74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SHA-1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1:142, 5:116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lastRenderedPageBreak/>
              <w:t>SHA-2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4:24-25, 4:27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SHA1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4:18, 4:28, 4:117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SHA256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1:92, 2:144, 4:13, 4:34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sha256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1:92, 2:144, 4:13, 4:34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Shadow Brokers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5:81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Shared IP ID Sequence Boolean (SS)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2:105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SharpView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2:136-137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ShellShock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4:83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Shodan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2:48, 2:50, 2:57-58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shutdown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1:97, 1:171, 1:175, 1:185, 1:192, 1:197, 1:201, 1:206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SilentEye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5:110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Simultaneous Authentication of Equals (SAE)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2:73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Single Crack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4:32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site: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1:144, 2:16, 2:45, 2:47, 2:144, 3:6, 4:98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Situational Awareness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1:43, 1:80, 2:138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Sleuth Kit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1:41, 3:101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smart_hashdump (Meterpreter)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4:22, 4:31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 xml:space="preserve">SMB Security </w:t>
            </w:r>
            <w:r>
              <w:t>Features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2:144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smbclient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2:3, 2:131, 2:140, 5:76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smbmount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2:131, 4:54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Sniffer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1:46, 1:70, 1:166, 3:26-28, 3:32-33, 3:86, 3:102, 5:43, 5:75, 5:125, 5:128-129, 5:157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Snort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1:14, 1:49, 1:101, 3:102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Social Engineering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1:21, 1:38, 2:39-40, 2:60, 3:47, 4:11</w:t>
            </w:r>
            <w:r>
              <w:t>, 5:15-16, 5:18, 5:132, 5:141-146, 6:43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Social Engineering (SE)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1:21, 1:38, 2:39-40, 2:60, 3:47, 4:11, 5:15-16, 5:18, 5:132, 5:141-146, 6:43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Social Engineering Toolkit (SET)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5:18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Sophos Anti-Rootkit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5:56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sort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1:122, 1:189, 2:107, 4:53, 4:105, 5:84, </w:t>
            </w:r>
            <w:r>
              <w:t>5:117, 5:159, 6:12, 6:21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Source Code Analyzer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3:95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Sourcefire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5:58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sprintf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3:71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SQL Injection (SQLi)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2:48, 4:3, 4:88-95, 4:106, 4:111, 4:117, 4:120, 5:129-130, 5:132-134, 5:136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SQL Slammer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1:83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SQLInject.nse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4:89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sqlmap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4:89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srvinfo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2:141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sshd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1:196, 5:33-34, 5:41, 5:143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lastRenderedPageBreak/>
              <w:t>SSLStrip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3:32, 3:47-48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SSLStrip+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3:32, 3:48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Starbucks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2:67, 2:77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Stash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3:58, 5:83, 5:109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Static Analysis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3:95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Steganography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1:151, 5:4, 5:108-117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StegExpose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5:115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strcat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3:71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strcpy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3:64, 3:71, 3:75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 xml:space="preserve">Stream Control </w:t>
            </w:r>
            <w:r>
              <w:t>Transmission Protocol (SCTP)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5:101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strncpy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3:64, 3:71, 3:75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Structured Query Language (SQL)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1:83, 3:53, 4:3, 4:88-95, 4:106, 4:111, 4:117, 4:120, 5:27, 5:54, 5:129-130, 5:132-134, 5:136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Stuxnet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3:45, 3:114, 4:61-63, 5:45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su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1:171, 1:174-175, 1:185, </w:t>
            </w:r>
            <w:r>
              <w:t>1:192-193, 1:197, 1:201, 3:107, 5:33-34, 5:146, 6:47, 6:52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SubVert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1:135, 4:83, 5:45, 5:48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Successful logon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5:86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SUID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3:74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sumfuq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5:41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Suricata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1:101, 3:102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Survey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1:15, 1:88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Symantec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1:147, 3:101, 4:102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SYN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1:39, 1:49, 1:113, 1:163, 1:183, 1:200, </w:t>
            </w:r>
            <w:r>
              <w:t>2:35, 2:47, 2:63, 2:92, 2:100, 2:103-104, 2:106, 2:111, 3:6, 3:16, 3:20, 3:57, 3:64, 3:95, 4:36, 4:41, 4:44, 4:68, 4:88, 4:90-91, 4:133-135, 4:139, 5:27, 5:99-100, 5:121, 5:127, 5:129, 5:136, 5:139-140, 5:147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SYN/ACK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1:49, 2:106, 4:133, 5:100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SYS_execve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5:42, 5:45-46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Sysinternals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1:67, 1:75, 1:113, 1:130, 2:131, 5:77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syslogd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5:35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System Center Configuration Manager (SCCM)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1:128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system.evtx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5:81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systemctl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2:113</w:t>
            </w:r>
          </w:p>
        </w:tc>
      </w:tr>
    </w:tbl>
    <w:p w:rsidR="009F3604" w:rsidRDefault="00CC73BA">
      <w:pPr>
        <w:pStyle w:val="Heading1"/>
      </w:pPr>
      <w:r>
        <w:t>T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F3604" w:rsidTr="009F3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lastRenderedPageBreak/>
              <w:t>Tab Completion</w:t>
            </w:r>
          </w:p>
        </w:tc>
        <w:tc>
          <w:tcPr>
            <w:tcW w:w="4320" w:type="dxa"/>
          </w:tcPr>
          <w:p w:rsidR="009F3604" w:rsidRDefault="00CC73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1:170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tail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1:129, 1:183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tar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1:171, 1:175, 1:185, 1:192, 1:197-199, </w:t>
            </w:r>
            <w:r>
              <w:t>1:201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Task Manager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1:64, 1:73, 1:189, 2:111, 5:13, 5:39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tasklist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1:64-66, 1:113, 5:28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TCP header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2:101, 5:98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TCP Initial Window Size (W, W1-W6)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2:105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TCP IP ID Sequence Generation Algorithm (TI)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2:105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TCP ISN Counter Rate (ISR)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2:105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 xml:space="preserve">TCP ISN </w:t>
            </w:r>
            <w:r>
              <w:t>Greatest Common Denominator (GCD)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2:105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TCP Timestamp Option Algorithm (TS)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2:105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tcpd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5:33-34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tcpdump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1:49, 2:6, 3:27, 3:102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Telnet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1:52, 1:72, 1:93, 2:58, 2:100, 3:10, 3:57, 5:34, 6:50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Tenable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1:108, 2:122-123, 2:126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TGTarget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5:132-148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THC Hydra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4:8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The Sleuth Kit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1:41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Themida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5:19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Thunderbolt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3:4, 4:69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Time Exceeded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2:93, 2:95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Time To Live (TTL)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1:14, 2:91, 2:93, 2:105, 3:33, 4:127, 4:129, 5:98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TippingPoint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5:58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Titan Rain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1:135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Trade Secrets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1:11, 1:136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Trademarks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1:11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 xml:space="preserve">Transmission </w:t>
            </w:r>
            <w:r>
              <w:t>Control Protocol (TCP)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1:14, 1:49, 1:51-52, 1:59, 1:62-63, 1:75, 1:196, 1:203, 2:37, 2:58, 2:92, 2:98-101, 2:103, 2:105-106, 2:110, 2:112, 2:117, 2:119, 2:124, 2:131, 2:143, 3:9, 3:11, 3:13-17, 3:28, 3:32, 3:34, 3:83, 3:85, 3:110, 4:66, 4:68, 4:86, 4:102, </w:t>
            </w:r>
            <w:r>
              <w:t>4:133, 4:135-136, 5:4, 5:10, 5:12, 5:23, 5:34, 5:38, 5:40, 5:43, 5:94-95, 5:97-104, 5:123, 5:126, 5:129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Trend Micro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3:101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Tresorit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1:46-47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Tribe Flood Network (TFN)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4:131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Tribe Flood Network 2000 (TFN2K)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4:131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lastRenderedPageBreak/>
              <w:t>Tripwire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5:7, 5:41, 5:57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Trojan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1:52, </w:t>
            </w:r>
            <w:r>
              <w:t>1:88, 1:187, 3:6, 5:2, 5:6-7, 5:9-16, 5:18, 5:22, 5:32, 5:34-35, 5:41, 6:19, 6:27, 6:31, 6:34-36, 6:41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Trojan Horses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5:2, 5:6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Trusted Platform Management (TPM)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4:57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Tunneling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5:4, 5:90, 5:97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Twitter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1:208, 2:41, 2:147, 3:108, 3:119, 4:66, 4:136, 4:142,</w:t>
            </w:r>
            <w:r>
              <w:t xml:space="preserve"> 5:133-148, 5:163, 6:57</w:t>
            </w:r>
          </w:p>
        </w:tc>
      </w:tr>
    </w:tbl>
    <w:p w:rsidR="009F3604" w:rsidRDefault="00CC73BA">
      <w:pPr>
        <w:pStyle w:val="Heading1"/>
      </w:pPr>
      <w:r>
        <w:t>U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F3604" w:rsidTr="009F3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UAC (User Account Control)</w:t>
            </w:r>
          </w:p>
        </w:tc>
        <w:tc>
          <w:tcPr>
            <w:tcW w:w="4320" w:type="dxa"/>
          </w:tcPr>
          <w:p w:rsidR="009F3604" w:rsidRDefault="00CC73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3:6, 4:22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Unicorn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3:104, 3:107-108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unshadow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4:31, 4:34, 6:48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updatedb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1:181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URG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1:113, 2:55, 2:96, 2:100-101, 4:46, 4:65, 4:126, 5:98, 5:127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US-CERT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5:159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USB Boot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3:4, 3:7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User agent string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1:122, 4:81, 4:104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User Behavioral and Entity Analytics (UBEA)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5:85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User Datagram Protocol (UDP)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1:59, 1:63, 1:75, 1:196, 1:203, 2:37, 2:98-99, 2:102-103, 2:112, 2:131, 2:143, 3:9, 3:11, 3:13-15, 3:28, 3:79, 4:68, 4:126-127, 4:129, 4:136, 5:23, 5:34, </w:t>
            </w:r>
            <w:r>
              <w:t>5:38, 5:43, 5:94, 5:98, 5:101, 5:123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useradd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1:171-172, 1:175, 1:185, 1:192, 1:197, 1:201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utmp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5:70-71, 5:81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UUNET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1:83</w:t>
            </w:r>
          </w:p>
        </w:tc>
      </w:tr>
    </w:tbl>
    <w:p w:rsidR="009F3604" w:rsidRDefault="00CC73BA">
      <w:pPr>
        <w:pStyle w:val="Heading1"/>
      </w:pPr>
      <w:r>
        <w:t>V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F3604" w:rsidTr="009F3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Validation</w:t>
            </w:r>
          </w:p>
        </w:tc>
        <w:tc>
          <w:tcPr>
            <w:tcW w:w="4320" w:type="dxa"/>
          </w:tcPr>
          <w:p w:rsidR="009F3604" w:rsidRDefault="00CC73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1:110, 4:54, 4:74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Veil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1:138, 3:104, 3:106, 4:69, 5:18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Veil-Evasion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3:106, 5:18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Virtual Network Computing (VNC)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2:10</w:t>
            </w:r>
            <w:r>
              <w:t>7, 3:80, 3:83, 4:8, 5:2, 5:9-14, 6:34-35, 6:50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Virtual Private Network (VPN)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1:26, 1:150, 3:40, 3:57, 5:122-129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VirtualAllocEx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5:36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lastRenderedPageBreak/>
              <w:t>VirtualFreeEx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5:36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Vitriol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5:48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vmlinuz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5:47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VMware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1:3, 1:8-9, 1:77, 1:160-168, 4:68, 5:22, 5:48, 6:3, 6:5-6, 6:38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VMware Player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1:161, 1:163-164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VMware Workstation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1:161, 1:163-165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Voice Over Misconfigured Internet Telephones (VOMIT)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1:46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Volatility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1:97, 5:22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vti_inf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1:14</w:t>
            </w:r>
          </w:p>
        </w:tc>
      </w:tr>
    </w:tbl>
    <w:p w:rsidR="009F3604" w:rsidRDefault="00CC73BA">
      <w:pPr>
        <w:pStyle w:val="Heading1"/>
      </w:pPr>
      <w:r>
        <w:t>W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F3604" w:rsidTr="009F3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War Dialing</w:t>
            </w:r>
          </w:p>
        </w:tc>
        <w:tc>
          <w:tcPr>
            <w:tcW w:w="4320" w:type="dxa"/>
          </w:tcPr>
          <w:p w:rsidR="009F3604" w:rsidRDefault="00CC73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2:39, 2:60-62, 2:64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War Driving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2:3, 2:67-74, 2:76-77, 2:79-80, 2:82, </w:t>
            </w:r>
            <w:r>
              <w:t>2:84-86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War Room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1:36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WarVOX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2:2, 2:61-62, 2:64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Wayback Machine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2:46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Web Application Attack and Audit Framework (w3af)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4:116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Web Application Firewall (WAF)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4:86, 4:120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Web Proxy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1:120, 1:122, 3:41, 3:52, 3:56, 4:115, 5:92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 xml:space="preserve">Web Proxy Auto-Discovery </w:t>
            </w:r>
            <w:r>
              <w:t>(WPAD)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3:52, 3:56-57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WebGoat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4:74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whatis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1:205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while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1:32, 1:51, 1:61, 1:71, 1:164, 3:9, 3:16, 3:20, 3:80, 3:84, 3:108, 4:85, 5:20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whoami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1:171, 1:174-175, 1:181, 1:185, 1:192, 1:197, 1:201, 6:52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Wi-Fi Protected Access (WPA)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2:73, 2:75-76, 2:80, 2:84,</w:t>
            </w:r>
            <w:r>
              <w:t xml:space="preserve"> 4:28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WiFi Analyzer for Android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2:70, 2:72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WiFi Pineapple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2:77-79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win32k.sys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5:47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Windows 2000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1:14, 1:60, 2:7, 2:49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Windows Credential Editor (WCE)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4:54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Windows PE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1:63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WinVNC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5:13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Winzip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3:101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Wired Equivalent Privacy (WEP)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2:76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Wireshark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1:46,</w:t>
            </w:r>
            <w:r>
              <w:t xml:space="preserve"> 2:6, 2:72, 2:76, 3:27, 3:102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lastRenderedPageBreak/>
              <w:t>wmic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1:65, 1:68, 1:113, 1:127, 2:111, 5:26, 5:28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wmic process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1:65, 2:111, 5:26, 5:28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wmic process list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1:65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wmic startup list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1:68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wmic useraccount list brief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1:113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Word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2:18, 3:101, 3:105-106, 5:18, 5:75, 5:108, 5:111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Wordlist mode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4:32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Wordpad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3:101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WPA Supplicant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2:74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Wrapper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3:13, 3:87, 5:2, 5:18-20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Write Blocker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1:98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WriteProcessMemory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5:36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wtmp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5:70-71, 5:81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wtmped.c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5:71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wzap.c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5:71</w:t>
            </w:r>
          </w:p>
        </w:tc>
      </w:tr>
    </w:tbl>
    <w:p w:rsidR="009F3604" w:rsidRDefault="00CC73BA">
      <w:pPr>
        <w:pStyle w:val="Heading1"/>
      </w:pPr>
      <w:r>
        <w:t>X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F3604" w:rsidTr="009F3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xinetd</w:t>
            </w:r>
          </w:p>
        </w:tc>
        <w:tc>
          <w:tcPr>
            <w:tcW w:w="4320" w:type="dxa"/>
          </w:tcPr>
          <w:p w:rsidR="009F3604" w:rsidRDefault="00CC73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2:113, 2:127, 5:33</w:t>
            </w:r>
          </w:p>
        </w:tc>
      </w:tr>
    </w:tbl>
    <w:p w:rsidR="009F3604" w:rsidRDefault="00CC73BA">
      <w:pPr>
        <w:pStyle w:val="Heading1"/>
      </w:pPr>
      <w:r>
        <w:t>Y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F3604" w:rsidTr="009F3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Yoda</w:t>
            </w:r>
          </w:p>
        </w:tc>
        <w:tc>
          <w:tcPr>
            <w:tcW w:w="4320" w:type="dxa"/>
          </w:tcPr>
          <w:p w:rsidR="009F3604" w:rsidRDefault="00CC73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3:45, 5:19</w:t>
            </w:r>
          </w:p>
        </w:tc>
      </w:tr>
    </w:tbl>
    <w:p w:rsidR="009F3604" w:rsidRDefault="00CC73BA">
      <w:pPr>
        <w:pStyle w:val="Heading1"/>
      </w:pPr>
      <w:r>
        <w:t>Z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F3604" w:rsidTr="009F3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ZAP Proxy</w:t>
            </w:r>
          </w:p>
        </w:tc>
        <w:tc>
          <w:tcPr>
            <w:tcW w:w="4320" w:type="dxa"/>
          </w:tcPr>
          <w:p w:rsidR="009F3604" w:rsidRDefault="00CC73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4:89, </w:t>
            </w:r>
            <w:r>
              <w:t>4:116-117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Zenmap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2:90, 2:94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Zigbee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2:82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Zombies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4:134, 4:139</w:t>
            </w:r>
          </w:p>
        </w:tc>
      </w:tr>
      <w:tr w:rsidR="009F3604" w:rsidTr="009F3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Zone Transfer</w:t>
            </w:r>
          </w:p>
        </w:tc>
        <w:tc>
          <w:tcPr>
            <w:tcW w:w="4320" w:type="dxa"/>
          </w:tcPr>
          <w:p w:rsidR="009F3604" w:rsidRDefault="00CC73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2:33-37, 6:3, 6:24, 6:26, 6:44</w:t>
            </w:r>
          </w:p>
        </w:tc>
      </w:tr>
      <w:tr w:rsidR="009F3604" w:rsidTr="009F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9F3604" w:rsidRDefault="00CC73BA">
            <w:r>
              <w:t>Zotob</w:t>
            </w:r>
          </w:p>
        </w:tc>
        <w:tc>
          <w:tcPr>
            <w:tcW w:w="4320" w:type="dxa"/>
          </w:tcPr>
          <w:p w:rsidR="009F3604" w:rsidRDefault="00CC73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4:63</w:t>
            </w:r>
          </w:p>
        </w:tc>
      </w:tr>
    </w:tbl>
    <w:p w:rsidR="00000000" w:rsidRDefault="00CC73BA"/>
    <w:sectPr w:rsidR="000000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8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5B43"/>
    <w:rsid w:val="0015074B"/>
    <w:rsid w:val="00157BB1"/>
    <w:rsid w:val="0016763F"/>
    <w:rsid w:val="002003D5"/>
    <w:rsid w:val="0029639D"/>
    <w:rsid w:val="002A5FFB"/>
    <w:rsid w:val="00326F90"/>
    <w:rsid w:val="003D21CF"/>
    <w:rsid w:val="00416EF3"/>
    <w:rsid w:val="004513FC"/>
    <w:rsid w:val="0051707B"/>
    <w:rsid w:val="00564AD1"/>
    <w:rsid w:val="00785E29"/>
    <w:rsid w:val="0079513B"/>
    <w:rsid w:val="007C7E0A"/>
    <w:rsid w:val="008A6BDE"/>
    <w:rsid w:val="00961A79"/>
    <w:rsid w:val="009B56A3"/>
    <w:rsid w:val="009F3604"/>
    <w:rsid w:val="00AA1D8D"/>
    <w:rsid w:val="00B47730"/>
    <w:rsid w:val="00B635B4"/>
    <w:rsid w:val="00C3043A"/>
    <w:rsid w:val="00C34F02"/>
    <w:rsid w:val="00CB0664"/>
    <w:rsid w:val="00CC73BA"/>
    <w:rsid w:val="00D27C07"/>
    <w:rsid w:val="00DC60AF"/>
    <w:rsid w:val="00E113A9"/>
    <w:rsid w:val="00FB4E8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B42FFD2-3903-7B40-8007-4CB970C21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6EF3"/>
    <w:pPr>
      <w:spacing w:line="288" w:lineRule="auto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03D5"/>
    <w:pPr>
      <w:spacing w:before="480" w:after="240"/>
      <w:contextualSpacing/>
      <w:outlineLvl w:val="0"/>
    </w:pPr>
    <w:rPr>
      <w:rFonts w:ascii="Gill Sans MT" w:eastAsiaTheme="majorEastAsia" w:hAnsi="Gill Sans MT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3A9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5B4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B4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B4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B4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B4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B4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B4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0B5B4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003D5"/>
    <w:rPr>
      <w:rFonts w:ascii="Gill Sans MT" w:eastAsiaTheme="majorEastAsia" w:hAnsi="Gill Sans MT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13A9"/>
    <w:rPr>
      <w:rFonts w:asciiTheme="majorHAnsi" w:eastAsiaTheme="majorEastAsia" w:hAnsiTheme="majorHAnsi" w:cstheme="majorBidi"/>
      <w:b/>
      <w:bCs/>
      <w:i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5B43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2003D5"/>
    <w:pPr>
      <w:pBdr>
        <w:bottom w:val="single" w:sz="4" w:space="1" w:color="auto"/>
      </w:pBdr>
      <w:spacing w:line="240" w:lineRule="auto"/>
      <w:contextualSpacing/>
    </w:pPr>
    <w:rPr>
      <w:rFonts w:ascii="Gill Sans MT" w:eastAsiaTheme="majorEastAsia" w:hAnsi="Gill Sans MT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03D5"/>
    <w:rPr>
      <w:rFonts w:ascii="Gill Sans MT" w:eastAsiaTheme="majorEastAsia" w:hAnsi="Gill Sans MT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B4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5B4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ListParagraph">
    <w:name w:val="List Paragraph"/>
    <w:basedOn w:val="Normal"/>
    <w:uiPriority w:val="34"/>
    <w:qFormat/>
    <w:rsid w:val="000B5B43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0B5B4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B5B43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B4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B4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B4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B4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B4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B4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uiPriority w:val="22"/>
    <w:qFormat/>
    <w:rsid w:val="000B5B43"/>
    <w:rPr>
      <w:b/>
      <w:bCs/>
    </w:rPr>
  </w:style>
  <w:style w:type="character" w:styleId="Emphasis">
    <w:name w:val="Emphasis"/>
    <w:uiPriority w:val="20"/>
    <w:qFormat/>
    <w:rsid w:val="000B5B4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B4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B43"/>
    <w:rPr>
      <w:b/>
      <w:bCs/>
      <w:i/>
      <w:iCs/>
    </w:rPr>
  </w:style>
  <w:style w:type="character" w:styleId="SubtleEmphasis">
    <w:name w:val="Subtle Emphasis"/>
    <w:uiPriority w:val="19"/>
    <w:qFormat/>
    <w:rsid w:val="000B5B43"/>
    <w:rPr>
      <w:i/>
      <w:iCs/>
    </w:rPr>
  </w:style>
  <w:style w:type="character" w:styleId="IntenseEmphasis">
    <w:name w:val="Intense Emphasis"/>
    <w:uiPriority w:val="21"/>
    <w:qFormat/>
    <w:rsid w:val="000B5B43"/>
    <w:rPr>
      <w:b/>
      <w:bCs/>
    </w:rPr>
  </w:style>
  <w:style w:type="character" w:styleId="SubtleReference">
    <w:name w:val="Subtle Reference"/>
    <w:uiPriority w:val="31"/>
    <w:qFormat/>
    <w:rsid w:val="000B5B43"/>
    <w:rPr>
      <w:smallCaps/>
    </w:rPr>
  </w:style>
  <w:style w:type="character" w:styleId="IntenseReference">
    <w:name w:val="Intense Reference"/>
    <w:uiPriority w:val="32"/>
    <w:qFormat/>
    <w:rsid w:val="000B5B43"/>
    <w:rPr>
      <w:smallCaps/>
      <w:spacing w:val="5"/>
      <w:u w:val="single"/>
    </w:rPr>
  </w:style>
  <w:style w:type="character" w:styleId="BookTitle">
    <w:name w:val="Book Title"/>
    <w:uiPriority w:val="33"/>
    <w:qFormat/>
    <w:rsid w:val="000B5B4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5B43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416EF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</w:tblPr>
    <w:tcPr>
      <w:shd w:val="clear" w:color="auto" w:fill="auto"/>
    </w:tc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F0F0F0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C73B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3B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1C6BA0-428B-0745-BA7D-F06E22B1A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4797</Words>
  <Characters>27347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Employee</dc:creator>
  <dc:description>generated by python-docx</dc:description>
  <cp:lastModifiedBy>Joshua Wright</cp:lastModifiedBy>
  <cp:revision>2</cp:revision>
  <cp:lastPrinted>2019-07-25T20:11:00Z</cp:lastPrinted>
  <dcterms:created xsi:type="dcterms:W3CDTF">2019-07-25T20:11:00Z</dcterms:created>
  <dcterms:modified xsi:type="dcterms:W3CDTF">2019-07-25T20:11:00Z</dcterms:modified>
</cp:coreProperties>
</file>